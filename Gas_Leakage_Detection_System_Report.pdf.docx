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DA41" w14:textId="77777777" w:rsidR="008F1541" w:rsidRDefault="00000000">
      <w:pPr>
        <w:pStyle w:val="Heading1"/>
      </w:pPr>
      <w:r>
        <w:t>1. Project Title</w:t>
      </w:r>
    </w:p>
    <w:p w14:paraId="7D395545" w14:textId="77777777" w:rsidR="00DE19F8" w:rsidRDefault="00DE19F8" w:rsidP="00DE19F8">
      <w:pPr>
        <w:pStyle w:val="Heading1"/>
      </w:pPr>
      <w:r>
        <w:rPr>
          <w:rStyle w:val="Strong"/>
          <w:b/>
          <w:bCs/>
        </w:rPr>
        <w:t>Gas Leakage Detection System Using Arduino Uno, Keypad, MQ2, and Buzzer</w:t>
      </w:r>
    </w:p>
    <w:p w14:paraId="1EE3F97A" w14:textId="2EF4594D" w:rsidR="008F1541" w:rsidRPr="00DE19F8" w:rsidRDefault="00DE19F8">
      <w:pPr>
        <w:pStyle w:val="Heading1"/>
        <w:rPr>
          <w:sz w:val="22"/>
          <w:szCs w:val="22"/>
        </w:rPr>
      </w:pPr>
      <w:r>
        <w:t>1</w:t>
      </w:r>
      <w:r w:rsidR="00000000">
        <w:t>.</w:t>
      </w:r>
      <w:r w:rsidRPr="00DE19F8">
        <w:rPr>
          <w:sz w:val="22"/>
          <w:szCs w:val="22"/>
        </w:rPr>
        <w:t>INTRODUCTION</w:t>
      </w:r>
    </w:p>
    <w:p w14:paraId="159C3739" w14:textId="77777777" w:rsidR="00DE19F8" w:rsidRDefault="00DE19F8" w:rsidP="00DE19F8">
      <w:pPr>
        <w:pStyle w:val="NormalWeb"/>
      </w:pPr>
      <w:r>
        <w:t>This project is a gas leakage detection system designed to improve home and industrial safety.</w:t>
      </w:r>
      <w:r>
        <w:br/>
        <w:t>The system detects gas levels using an MQ2 sensor and alerts users when concentrations exceed a user-defined threshold.</w:t>
      </w:r>
      <w:r>
        <w:br/>
        <w:t>It features a keypad for manual threshold setting, a buzzer for alarm indication, and an LCD for display.</w:t>
      </w:r>
    </w:p>
    <w:p w14:paraId="6A152F5C" w14:textId="601073CD" w:rsidR="00DE19F8" w:rsidRDefault="00DE19F8" w:rsidP="00DE19F8">
      <w:pPr>
        <w:pStyle w:val="Heading2"/>
      </w:pPr>
      <w:r>
        <w:rPr>
          <w:rStyle w:val="Strong"/>
          <w:b/>
          <w:bCs/>
        </w:rPr>
        <w:t xml:space="preserve"> 2 – </w:t>
      </w:r>
      <w:r w:rsidRPr="00BC560B">
        <w:rPr>
          <w:rStyle w:val="Strong"/>
          <w:b/>
          <w:bCs/>
          <w:sz w:val="24"/>
          <w:szCs w:val="24"/>
        </w:rPr>
        <w:t>Project Overview</w:t>
      </w:r>
    </w:p>
    <w:p w14:paraId="49C6B955" w14:textId="77777777" w:rsidR="00DE19F8" w:rsidRDefault="00DE19F8" w:rsidP="00DE19F8">
      <w:pPr>
        <w:pStyle w:val="NormalWeb"/>
      </w:pPr>
      <w:r>
        <w:t>The project uses:</w:t>
      </w:r>
    </w:p>
    <w:p w14:paraId="67C0D4B5" w14:textId="77777777" w:rsidR="00DE19F8" w:rsidRDefault="00DE19F8" w:rsidP="00DE19F8">
      <w:pPr>
        <w:pStyle w:val="NormalWeb"/>
        <w:numPr>
          <w:ilvl w:val="0"/>
          <w:numId w:val="10"/>
        </w:numPr>
      </w:pPr>
      <w:r>
        <w:rPr>
          <w:rStyle w:val="Strong"/>
        </w:rPr>
        <w:t>Arduino Uno</w:t>
      </w:r>
      <w:r>
        <w:t>: The microcontroller for control and logic.</w:t>
      </w:r>
    </w:p>
    <w:p w14:paraId="6BAD13FF" w14:textId="77777777" w:rsidR="00DE19F8" w:rsidRDefault="00DE19F8" w:rsidP="00DE19F8">
      <w:pPr>
        <w:pStyle w:val="NormalWeb"/>
        <w:numPr>
          <w:ilvl w:val="0"/>
          <w:numId w:val="10"/>
        </w:numPr>
      </w:pPr>
      <w:r>
        <w:rPr>
          <w:rStyle w:val="Strong"/>
        </w:rPr>
        <w:t>MQ2 Sensor</w:t>
      </w:r>
      <w:r>
        <w:t>: For detecting gas concentration levels.</w:t>
      </w:r>
    </w:p>
    <w:p w14:paraId="69E4FB38" w14:textId="77777777" w:rsidR="00DE19F8" w:rsidRDefault="00DE19F8" w:rsidP="00DE19F8">
      <w:pPr>
        <w:pStyle w:val="NormalWeb"/>
        <w:numPr>
          <w:ilvl w:val="0"/>
          <w:numId w:val="10"/>
        </w:numPr>
      </w:pPr>
      <w:r>
        <w:rPr>
          <w:rStyle w:val="Strong"/>
        </w:rPr>
        <w:t>4x4 Keypad (later replaced with 4x3)</w:t>
      </w:r>
      <w:r>
        <w:t>: For manual threshold entry.</w:t>
      </w:r>
    </w:p>
    <w:p w14:paraId="10868E9B" w14:textId="77777777" w:rsidR="00DE19F8" w:rsidRDefault="00DE19F8" w:rsidP="00DE19F8">
      <w:pPr>
        <w:pStyle w:val="NormalWeb"/>
        <w:numPr>
          <w:ilvl w:val="0"/>
          <w:numId w:val="10"/>
        </w:numPr>
      </w:pPr>
      <w:r>
        <w:rPr>
          <w:rStyle w:val="Strong"/>
        </w:rPr>
        <w:t>Buzzer</w:t>
      </w:r>
      <w:r>
        <w:t>: For alarm notification.</w:t>
      </w:r>
    </w:p>
    <w:p w14:paraId="15197C12" w14:textId="77777777" w:rsidR="00DE19F8" w:rsidRDefault="00DE19F8" w:rsidP="00DE19F8">
      <w:pPr>
        <w:pStyle w:val="NormalWeb"/>
        <w:numPr>
          <w:ilvl w:val="0"/>
          <w:numId w:val="10"/>
        </w:numPr>
      </w:pPr>
      <w:r>
        <w:rPr>
          <w:rStyle w:val="Strong"/>
        </w:rPr>
        <w:t>LCD</w:t>
      </w:r>
      <w:r>
        <w:t>: For displaying gas readings and system status.</w:t>
      </w:r>
    </w:p>
    <w:p w14:paraId="39433D29" w14:textId="4AEAB812" w:rsidR="00EC42B5" w:rsidRDefault="004E7E02" w:rsidP="00EC42B5">
      <w:pPr>
        <w:pStyle w:val="NormalWeb"/>
      </w:pPr>
      <w:r>
        <w:rPr>
          <w:noProof/>
        </w:rPr>
        <w:drawing>
          <wp:inline distT="0" distB="0" distL="0" distR="0" wp14:anchorId="29A46474" wp14:editId="4F934777">
            <wp:extent cx="3168650" cy="2914171"/>
            <wp:effectExtent l="0" t="0" r="0" b="635"/>
            <wp:docPr id="1675827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27805" name="Picture 16758278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426" cy="29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5830" w14:textId="2A0AFF2D" w:rsidR="00EC42B5" w:rsidRDefault="00EC42B5" w:rsidP="00DE19F8">
      <w:pPr>
        <w:pStyle w:val="NormalWeb"/>
        <w:numPr>
          <w:ilvl w:val="0"/>
          <w:numId w:val="10"/>
        </w:numPr>
      </w:pPr>
    </w:p>
    <w:p w14:paraId="0EF9AF5B" w14:textId="77777777" w:rsidR="00DE19F8" w:rsidRDefault="00DE19F8" w:rsidP="00DE19F8">
      <w:pPr>
        <w:pStyle w:val="Heading2"/>
      </w:pPr>
      <w:r>
        <w:rPr>
          <w:rStyle w:val="Strong"/>
          <w:b/>
          <w:bCs/>
        </w:rPr>
        <w:t>Chapter 3 – Methodology</w:t>
      </w:r>
    </w:p>
    <w:p w14:paraId="1BC8EBC9" w14:textId="77777777" w:rsidR="00DE19F8" w:rsidRDefault="00DE19F8" w:rsidP="00DE19F8">
      <w:pPr>
        <w:pStyle w:val="NormalWeb"/>
        <w:numPr>
          <w:ilvl w:val="0"/>
          <w:numId w:val="11"/>
        </w:numPr>
      </w:pPr>
      <w:r>
        <w:t>The MQ2 sensor continuously measures gas concentration.</w:t>
      </w:r>
    </w:p>
    <w:p w14:paraId="060A3A91" w14:textId="77777777" w:rsidR="00DE19F8" w:rsidRDefault="00DE19F8" w:rsidP="00DE19F8">
      <w:pPr>
        <w:pStyle w:val="NormalWeb"/>
        <w:numPr>
          <w:ilvl w:val="0"/>
          <w:numId w:val="11"/>
        </w:numPr>
      </w:pPr>
      <w:r>
        <w:t>The LCD displays both the live gas value and the current threshold.</w:t>
      </w:r>
    </w:p>
    <w:p w14:paraId="51757729" w14:textId="77777777" w:rsidR="00DE19F8" w:rsidRDefault="00DE19F8" w:rsidP="00DE19F8">
      <w:pPr>
        <w:pStyle w:val="NormalWeb"/>
        <w:numPr>
          <w:ilvl w:val="0"/>
          <w:numId w:val="11"/>
        </w:numPr>
      </w:pPr>
      <w:r>
        <w:t>The user enters the threshold value through the keypad.</w:t>
      </w:r>
    </w:p>
    <w:p w14:paraId="2269395C" w14:textId="77777777" w:rsidR="00DE19F8" w:rsidRDefault="00DE19F8" w:rsidP="00DE19F8">
      <w:pPr>
        <w:pStyle w:val="NormalWeb"/>
        <w:numPr>
          <w:ilvl w:val="0"/>
          <w:numId w:val="11"/>
        </w:numPr>
      </w:pPr>
      <w:r>
        <w:t>If the gas level rises above the set threshold, the buzzer is triggered to alert the user.</w:t>
      </w:r>
    </w:p>
    <w:p w14:paraId="39CA539E" w14:textId="77777777" w:rsidR="00DE19F8" w:rsidRDefault="00DE19F8" w:rsidP="00DE19F8">
      <w:pPr>
        <w:pStyle w:val="NormalWeb"/>
        <w:numPr>
          <w:ilvl w:val="0"/>
          <w:numId w:val="11"/>
        </w:numPr>
      </w:pPr>
      <w:r>
        <w:t>The system was first breadboarded for testing, and later soldered into a more permanent circuit.</w:t>
      </w:r>
    </w:p>
    <w:p w14:paraId="21F69C08" w14:textId="77777777" w:rsidR="00DE19F8" w:rsidRDefault="00DE19F8" w:rsidP="00DE19F8">
      <w:r>
        <w:pict w14:anchorId="7BB94E31">
          <v:rect id="_x0000_i1025" style="width:0;height:1.5pt" o:hralign="center" o:hrstd="t" o:hr="t" fillcolor="#a0a0a0" stroked="f"/>
        </w:pict>
      </w:r>
    </w:p>
    <w:p w14:paraId="0CCCAB43" w14:textId="6C8FAB1F" w:rsidR="00DE19F8" w:rsidRDefault="00DE19F8" w:rsidP="00DE19F8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Chapter 4 – Circuit Design</w:t>
      </w:r>
      <w:r w:rsidR="00784A34">
        <w:rPr>
          <w:rStyle w:val="Strong"/>
          <w:b/>
          <w:bCs/>
        </w:rPr>
        <w:t>s</w:t>
      </w:r>
    </w:p>
    <w:p w14:paraId="675615D0" w14:textId="77777777" w:rsidR="00784A34" w:rsidRPr="00784A34" w:rsidRDefault="00784A34" w:rsidP="00784A34"/>
    <w:p w14:paraId="40E1136B" w14:textId="37581E05" w:rsidR="004E7E02" w:rsidRDefault="004E7E02" w:rsidP="004E7E02">
      <w:r>
        <w:rPr>
          <w:noProof/>
        </w:rPr>
        <w:drawing>
          <wp:inline distT="0" distB="0" distL="0" distR="0" wp14:anchorId="4A84716B" wp14:editId="55FFFA46">
            <wp:extent cx="3841750" cy="2731911"/>
            <wp:effectExtent l="0" t="0" r="6350" b="0"/>
            <wp:docPr id="1744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05763" name="Picture 2562057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520" cy="27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8658" w14:textId="6D9D701F" w:rsidR="004E7E02" w:rsidRDefault="00784A34" w:rsidP="004E7E02">
      <w:r>
        <w:t>FIG.1 proteus simulation circuit</w:t>
      </w:r>
    </w:p>
    <w:p w14:paraId="12770393" w14:textId="17B75CF2" w:rsidR="004E7E02" w:rsidRDefault="004E7E02" w:rsidP="004E7E02"/>
    <w:p w14:paraId="3B9CCD8B" w14:textId="143921D4" w:rsidR="004E7E02" w:rsidRDefault="00784A34" w:rsidP="004E7E02">
      <w:r>
        <w:rPr>
          <w:noProof/>
        </w:rPr>
        <w:lastRenderedPageBreak/>
        <w:drawing>
          <wp:inline distT="0" distB="0" distL="0" distR="0" wp14:anchorId="6ED3768A" wp14:editId="211F59E7">
            <wp:extent cx="5486400" cy="7315200"/>
            <wp:effectExtent l="0" t="0" r="0" b="0"/>
            <wp:docPr id="1132735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5987" name="Picture 11327359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A939" w14:textId="3DFF3A67" w:rsidR="00784A34" w:rsidRDefault="00784A34" w:rsidP="004E7E02">
      <w:r>
        <w:t>FIG.2 Soldered circuit</w:t>
      </w:r>
    </w:p>
    <w:p w14:paraId="586C3E55" w14:textId="5C0F8742" w:rsidR="00784A34" w:rsidRDefault="00784A34" w:rsidP="004E7E02">
      <w:r>
        <w:rPr>
          <w:noProof/>
        </w:rPr>
        <w:lastRenderedPageBreak/>
        <w:drawing>
          <wp:inline distT="0" distB="0" distL="0" distR="0" wp14:anchorId="5AC4E476" wp14:editId="6A2B0A80">
            <wp:extent cx="5486400" cy="7315200"/>
            <wp:effectExtent l="0" t="0" r="0" b="0"/>
            <wp:docPr id="417305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5098" name="Picture 4173050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CAF8" w14:textId="5D4DF391" w:rsidR="00784A34" w:rsidRPr="004E7E02" w:rsidRDefault="00784A34" w:rsidP="004E7E02">
      <w:r>
        <w:t>FIG.3 Breadboarded circuit</w:t>
      </w:r>
    </w:p>
    <w:p w14:paraId="03B0B7A9" w14:textId="3842E1EF" w:rsidR="002C4644" w:rsidRDefault="00000000" w:rsidP="002C4644">
      <w:pPr>
        <w:pStyle w:val="Heading2"/>
      </w:pPr>
      <w:r>
        <w:lastRenderedPageBreak/>
        <w:t>5</w:t>
      </w:r>
      <w:r w:rsidR="002C4644">
        <w:t>.</w:t>
      </w:r>
      <w:r w:rsidR="002C4644">
        <w:rPr>
          <w:rStyle w:val="Strong"/>
          <w:b/>
          <w:bCs/>
        </w:rPr>
        <w:t xml:space="preserve"> </w:t>
      </w:r>
      <w:r w:rsidR="002C4644">
        <w:rPr>
          <w:rStyle w:val="Strong"/>
          <w:b/>
          <w:bCs/>
        </w:rPr>
        <w:t xml:space="preserve"> Working Principle</w:t>
      </w:r>
    </w:p>
    <w:p w14:paraId="385C5ED4" w14:textId="77777777" w:rsidR="00CB76C7" w:rsidRDefault="00CB76C7" w:rsidP="00CB76C7">
      <w:pPr>
        <w:pStyle w:val="NormalWeb"/>
        <w:numPr>
          <w:ilvl w:val="0"/>
          <w:numId w:val="13"/>
        </w:numPr>
      </w:pPr>
      <w:r>
        <w:t>Power on the system.</w:t>
      </w:r>
    </w:p>
    <w:p w14:paraId="4AAEA9F4" w14:textId="77777777" w:rsidR="00CB76C7" w:rsidRDefault="00CB76C7" w:rsidP="00CB76C7">
      <w:pPr>
        <w:pStyle w:val="NormalWeb"/>
        <w:numPr>
          <w:ilvl w:val="0"/>
          <w:numId w:val="13"/>
        </w:numPr>
      </w:pPr>
      <w:r>
        <w:t>The LCD initializes and displays “Gas Monitor.”</w:t>
      </w:r>
    </w:p>
    <w:p w14:paraId="29BAE5A9" w14:textId="77777777" w:rsidR="00CB76C7" w:rsidRDefault="00CB76C7" w:rsidP="00CB76C7">
      <w:pPr>
        <w:pStyle w:val="NormalWeb"/>
        <w:numPr>
          <w:ilvl w:val="0"/>
          <w:numId w:val="13"/>
        </w:numPr>
      </w:pPr>
      <w:r>
        <w:t>The MQ2 sensor continuously monitors gas levels.</w:t>
      </w:r>
    </w:p>
    <w:p w14:paraId="02094D14" w14:textId="77777777" w:rsidR="00CB76C7" w:rsidRDefault="00CB76C7" w:rsidP="00CB76C7">
      <w:pPr>
        <w:pStyle w:val="NormalWeb"/>
        <w:numPr>
          <w:ilvl w:val="0"/>
          <w:numId w:val="13"/>
        </w:numPr>
      </w:pPr>
      <w:r>
        <w:t>User sets the threshold via the keypad (</w:t>
      </w:r>
      <w:r>
        <w:rPr>
          <w:rStyle w:val="HTMLCode"/>
        </w:rPr>
        <w:t>Enter + # to confirm</w:t>
      </w:r>
      <w:r>
        <w:t>).</w:t>
      </w:r>
    </w:p>
    <w:p w14:paraId="39DEB316" w14:textId="77777777" w:rsidR="00CB76C7" w:rsidRDefault="00CB76C7" w:rsidP="00CB76C7">
      <w:pPr>
        <w:pStyle w:val="NormalWeb"/>
        <w:numPr>
          <w:ilvl w:val="0"/>
          <w:numId w:val="13"/>
        </w:numPr>
      </w:pPr>
      <w:r>
        <w:t xml:space="preserve">If the </w:t>
      </w:r>
      <w:r>
        <w:rPr>
          <w:rStyle w:val="Strong"/>
        </w:rPr>
        <w:t>gas concentration &gt; threshold</w:t>
      </w:r>
      <w:r>
        <w:t xml:space="preserve">, the </w:t>
      </w:r>
      <w:r>
        <w:rPr>
          <w:rStyle w:val="Strong"/>
        </w:rPr>
        <w:t>buzzer turns ON</w:t>
      </w:r>
      <w:r>
        <w:t xml:space="preserve"> and the LCD displays a </w:t>
      </w:r>
      <w:r>
        <w:rPr>
          <w:rStyle w:val="Strong"/>
        </w:rPr>
        <w:t>gas alert message</w:t>
      </w:r>
      <w:r>
        <w:t>.</w:t>
      </w:r>
    </w:p>
    <w:p w14:paraId="2F891D06" w14:textId="77777777" w:rsidR="00CB76C7" w:rsidRDefault="00CB76C7" w:rsidP="00CB76C7">
      <w:pPr>
        <w:pStyle w:val="NormalWeb"/>
        <w:numPr>
          <w:ilvl w:val="0"/>
          <w:numId w:val="13"/>
        </w:numPr>
      </w:pPr>
      <w:r>
        <w:t>Otherwise, the system continues monitoring safely.</w:t>
      </w:r>
    </w:p>
    <w:p w14:paraId="6DA77DE1" w14:textId="04C28269" w:rsidR="008F1541" w:rsidRDefault="00000000" w:rsidP="002C4644">
      <w:pPr>
        <w:pStyle w:val="Heading1"/>
      </w:pPr>
      <w:r>
        <w:lastRenderedPageBreak/>
        <w:t>6. Source Code</w:t>
      </w:r>
    </w:p>
    <w:p w14:paraId="1B912FA7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#include &lt;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LiquidCrystal.h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&gt;</w:t>
      </w:r>
    </w:p>
    <w:p w14:paraId="2BDDCCD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#include &lt;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Keypad.h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&gt;</w:t>
      </w:r>
    </w:p>
    <w:p w14:paraId="770856A1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5F0485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// LCD connections</w:t>
      </w:r>
    </w:p>
    <w:p w14:paraId="3E14E496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LiquidCrystal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12, 11, 9, 13, A1, A2);  // RS, E, D4, D5, D6, D7</w:t>
      </w:r>
    </w:p>
    <w:p w14:paraId="42922F4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D2D6A8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// Sensor and buzzer pins</w:t>
      </w:r>
    </w:p>
    <w:p w14:paraId="525C7071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const int MQ2_PIN = A0;</w:t>
      </w:r>
    </w:p>
    <w:p w14:paraId="3F52904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const int BUZZER_PIN = 10;</w:t>
      </w:r>
    </w:p>
    <w:p w14:paraId="5D756C26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CC2D9C6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// Keypad setup (4x4)</w:t>
      </w:r>
    </w:p>
    <w:p w14:paraId="5A297751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const byte ROWS = 4, COLS = 4;</w:t>
      </w:r>
    </w:p>
    <w:p w14:paraId="03D337F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char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keys[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ROWS][COLS] = {</w:t>
      </w:r>
    </w:p>
    <w:p w14:paraId="5916DAE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{'1','2','3','A'},</w:t>
      </w:r>
    </w:p>
    <w:p w14:paraId="5CD846B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{'4','5','6','B'},</w:t>
      </w:r>
    </w:p>
    <w:p w14:paraId="701D341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{'7','8','9','C'},</w:t>
      </w:r>
    </w:p>
    <w:p w14:paraId="2B653CB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{'*','0','#','D'}</w:t>
      </w:r>
    </w:p>
    <w:p w14:paraId="65D7F06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};</w:t>
      </w:r>
    </w:p>
    <w:p w14:paraId="282EA62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byte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rowPins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ROWS] = {8, 7, 6, 5};</w:t>
      </w:r>
    </w:p>
    <w:p w14:paraId="20A87D2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byte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colPins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[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COLS] = {4, 3, 2, A3};</w:t>
      </w:r>
    </w:p>
    <w:p w14:paraId="7AD7403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Keypad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keypad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Keypad(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makeKeymap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(keys),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rowPins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colPins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ROWS, COLS);</w:t>
      </w:r>
    </w:p>
    <w:p w14:paraId="2EC6D359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CA6C9B0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// Variables</w:t>
      </w:r>
    </w:p>
    <w:p w14:paraId="45941BE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int threshold =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80;   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// default threshold</w:t>
      </w:r>
    </w:p>
    <w:p w14:paraId="5E00861A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int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gasValue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0;            </w:t>
      </w:r>
    </w:p>
    <w:p w14:paraId="55256AF6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String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inputBuffer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"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";   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// used when typing threshold</w:t>
      </w:r>
    </w:p>
    <w:p w14:paraId="17853F3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bool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enteringThreshold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false;</w:t>
      </w:r>
    </w:p>
    <w:p w14:paraId="6DD66D9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bool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alarmEnabled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true;</w:t>
      </w:r>
    </w:p>
    <w:p w14:paraId="5636AFB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bool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alarmOn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false;</w:t>
      </w:r>
    </w:p>
    <w:p w14:paraId="0B00D1E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982835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void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setup(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5EF6297A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pinMode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BUZZER_PIN, OUTPUT);</w:t>
      </w:r>
    </w:p>
    <w:p w14:paraId="24A20AF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digitalWrite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BUZZER_PIN, LOW);</w:t>
      </w:r>
    </w:p>
    <w:p w14:paraId="778C1AF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4F3897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lcd.begin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(16, 2);</w:t>
      </w:r>
    </w:p>
    <w:p w14:paraId="1DEE61B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"Gas Detector");</w:t>
      </w:r>
    </w:p>
    <w:p w14:paraId="5D288DF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delay(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1500);</w:t>
      </w:r>
    </w:p>
    <w:p w14:paraId="77DC0630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lcd.clear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4EE65320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</w:t>
      </w:r>
    </w:p>
    <w:p w14:paraId="750FDDD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CBEA4E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void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loop(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38C8E81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// Read sensor</w:t>
      </w:r>
    </w:p>
    <w:p w14:paraId="0E7CA0C9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gasValue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analogRead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MQ2_PIN);</w:t>
      </w:r>
    </w:p>
    <w:p w14:paraId="5E30FE1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8914FC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// Check alarm condition</w:t>
      </w:r>
    </w:p>
    <w:p w14:paraId="19ADD2A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if (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alarmEnabled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&amp;&amp;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gasValue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&gt; threshold) {</w:t>
      </w:r>
    </w:p>
    <w:p w14:paraId="3C76BF8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alarmOn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true;</w:t>
      </w:r>
    </w:p>
    <w:p w14:paraId="329DC79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digitalWrite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BUZZER_PIN, HIGH);</w:t>
      </w:r>
    </w:p>
    <w:p w14:paraId="69FE3B1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} else {</w:t>
      </w:r>
    </w:p>
    <w:p w14:paraId="592D3E96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alarmOn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false;</w:t>
      </w:r>
    </w:p>
    <w:p w14:paraId="37C6F5E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digitalWrite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BUZZER_PIN, LOW);</w:t>
      </w:r>
    </w:p>
    <w:p w14:paraId="66D490F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14:paraId="03C9F261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56431E0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// Show status if not typing threshold</w:t>
      </w:r>
    </w:p>
    <w:p w14:paraId="1FDA58E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if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(!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enteringThreshold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1690AF5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lcd.setCursor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(0,0);</w:t>
      </w:r>
    </w:p>
    <w:p w14:paraId="47A3834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("Gas:");</w:t>
      </w:r>
    </w:p>
    <w:p w14:paraId="66EF4EF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gasValue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</w:p>
    <w:p w14:paraId="05B571B0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:");</w:t>
      </w:r>
    </w:p>
    <w:p w14:paraId="1CD72E81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(threshold);</w:t>
      </w:r>
    </w:p>
    <w:p w14:paraId="061FBBD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A77058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lcd.setCursor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(0,1);</w:t>
      </w:r>
    </w:p>
    <w:p w14:paraId="131C93CB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if (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alarmOn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4A5E949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"!! GAS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ALERT !!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");</w:t>
      </w:r>
    </w:p>
    <w:p w14:paraId="2977F18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 else {</w:t>
      </w:r>
    </w:p>
    <w:p w14:paraId="797A6FA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("Alarm:");</w:t>
      </w:r>
    </w:p>
    <w:p w14:paraId="691989A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alarmEnabled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? "ON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: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"OFF");</w:t>
      </w:r>
    </w:p>
    <w:p w14:paraId="13C2591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1:SetThr");</w:t>
      </w:r>
    </w:p>
    <w:p w14:paraId="21E041D0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3349917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14:paraId="285E785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B3A9F7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// Keypad handling</w:t>
      </w:r>
    </w:p>
    <w:p w14:paraId="230411CA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char key =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keypad.getKey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6E2B346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if (key) {</w:t>
      </w:r>
    </w:p>
    <w:p w14:paraId="0A85E18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if (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enteringThreshold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4D28F16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if (key &gt;= '0' &amp;&amp; key &lt;= '9') {</w:t>
      </w:r>
    </w:p>
    <w:p w14:paraId="36C1A03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inputBuffer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+= key;</w:t>
      </w:r>
    </w:p>
    <w:p w14:paraId="3D2CF0E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lcd.clear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0022458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"New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");</w:t>
      </w:r>
    </w:p>
    <w:p w14:paraId="3DD218B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inputBuffer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</w:p>
    <w:p w14:paraId="400A3789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}</w:t>
      </w:r>
    </w:p>
    <w:p w14:paraId="630166F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else if (key == '#')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  /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confirm</w:t>
      </w:r>
    </w:p>
    <w:p w14:paraId="47D74C7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threshold =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inputBuffer.toInt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299E844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inputBuffer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"";</w:t>
      </w:r>
    </w:p>
    <w:p w14:paraId="414526A1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enteringThreshold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false;</w:t>
      </w:r>
    </w:p>
    <w:p w14:paraId="14E7C6FB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lcd.clear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1AC9528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"Saved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:");</w:t>
      </w:r>
    </w:p>
    <w:p w14:paraId="386F68C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(threshold);</w:t>
      </w:r>
    </w:p>
    <w:p w14:paraId="25142198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delay(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1000);</w:t>
      </w:r>
    </w:p>
    <w:p w14:paraId="105982A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}</w:t>
      </w:r>
    </w:p>
    <w:p w14:paraId="54F5667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else if (key == '*')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  /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cancel</w:t>
      </w:r>
    </w:p>
    <w:p w14:paraId="656855AB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inputBuffer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"";</w:t>
      </w:r>
    </w:p>
    <w:p w14:paraId="6EAB5FAE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enteringThreshold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false;</w:t>
      </w:r>
    </w:p>
    <w:p w14:paraId="3F8278E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lcd.clear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0B64A536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}</w:t>
      </w:r>
    </w:p>
    <w:p w14:paraId="2F22CF0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656DF5AB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else {</w:t>
      </w:r>
    </w:p>
    <w:p w14:paraId="46769A0E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if (key == '1')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{  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// set threshold</w:t>
      </w:r>
    </w:p>
    <w:p w14:paraId="4F00EB5E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enteringThreshold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true;</w:t>
      </w:r>
    </w:p>
    <w:p w14:paraId="71525EA5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lcd.clear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0005D68F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"Enter threshold:");</w:t>
      </w:r>
    </w:p>
    <w:p w14:paraId="7B04CDB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}</w:t>
      </w:r>
    </w:p>
    <w:p w14:paraId="0255C8CC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else if (key == '2')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  /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toggle alarm</w:t>
      </w:r>
    </w:p>
    <w:p w14:paraId="3004E23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alarmEnabled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= !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alarmEnabled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;</w:t>
      </w:r>
    </w:p>
    <w:p w14:paraId="466678D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lcd.clear</w:t>
      </w:r>
      <w:proofErr w:type="spellEnd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();</w:t>
      </w:r>
    </w:p>
    <w:p w14:paraId="64360D44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"Alarm ");</w:t>
      </w:r>
    </w:p>
    <w:p w14:paraId="08A7E90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lcd.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alarmEnabled</w:t>
      </w:r>
      <w:proofErr w:type="spell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? "ON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: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"OFF");</w:t>
      </w:r>
    </w:p>
    <w:p w14:paraId="2CA2BC82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delay(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1000);</w:t>
      </w:r>
    </w:p>
    <w:p w14:paraId="7A268557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}</w:t>
      </w:r>
    </w:p>
    <w:p w14:paraId="32D64AB3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61FC84A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14:paraId="2F7ABDE9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2D45E0D" w14:textId="77777777" w:rsidR="002C4644" w:rsidRPr="002C4644" w:rsidRDefault="002C4644" w:rsidP="002C4644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</w:t>
      </w:r>
      <w:proofErr w:type="gramStart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delay(</w:t>
      </w:r>
      <w:proofErr w:type="gramEnd"/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150);</w:t>
      </w:r>
    </w:p>
    <w:p w14:paraId="42D5759A" w14:textId="77154555" w:rsidR="008F1541" w:rsidRDefault="002C4644" w:rsidP="00CB76C7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C464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</w:t>
      </w:r>
    </w:p>
    <w:p w14:paraId="72E286EF" w14:textId="77777777" w:rsidR="00CB76C7" w:rsidRPr="00CB76C7" w:rsidRDefault="00CB76C7" w:rsidP="00CB76C7"/>
    <w:p w14:paraId="61B4687A" w14:textId="77777777" w:rsidR="00CB76C7" w:rsidRDefault="00CB76C7" w:rsidP="00CB76C7">
      <w:pPr>
        <w:pStyle w:val="Heading2"/>
      </w:pPr>
      <w:r>
        <w:t>7. Applications</w:t>
      </w:r>
    </w:p>
    <w:p w14:paraId="6118FEB0" w14:textId="77777777" w:rsidR="00CB76C7" w:rsidRDefault="00CB76C7" w:rsidP="00CB76C7">
      <w:pPr>
        <w:pStyle w:val="NormalWeb"/>
        <w:numPr>
          <w:ilvl w:val="0"/>
          <w:numId w:val="14"/>
        </w:numPr>
      </w:pPr>
      <w:r>
        <w:t>Domestic kitchens for LPG leakage detection.</w:t>
      </w:r>
    </w:p>
    <w:p w14:paraId="16EF9522" w14:textId="77777777" w:rsidR="00CB76C7" w:rsidRDefault="00CB76C7" w:rsidP="00CB76C7">
      <w:pPr>
        <w:pStyle w:val="NormalWeb"/>
        <w:numPr>
          <w:ilvl w:val="0"/>
          <w:numId w:val="14"/>
        </w:numPr>
      </w:pPr>
      <w:r>
        <w:t>Gas storage facilities.</w:t>
      </w:r>
    </w:p>
    <w:p w14:paraId="0039021C" w14:textId="77777777" w:rsidR="00CB76C7" w:rsidRDefault="00CB76C7" w:rsidP="00CB76C7">
      <w:pPr>
        <w:pStyle w:val="NormalWeb"/>
        <w:numPr>
          <w:ilvl w:val="0"/>
          <w:numId w:val="14"/>
        </w:numPr>
      </w:pPr>
      <w:r>
        <w:t>Laboratories and industries using flammable gases.</w:t>
      </w:r>
    </w:p>
    <w:p w14:paraId="2612ADF6" w14:textId="77777777" w:rsidR="00CB76C7" w:rsidRDefault="00CB76C7" w:rsidP="00CB76C7">
      <w:pPr>
        <w:pStyle w:val="NormalWeb"/>
        <w:numPr>
          <w:ilvl w:val="0"/>
          <w:numId w:val="14"/>
        </w:numPr>
      </w:pPr>
      <w:r>
        <w:t>Safety systems in residential and commercial buildings.</w:t>
      </w:r>
    </w:p>
    <w:p w14:paraId="5DB6610C" w14:textId="6AAF363F" w:rsidR="00CB5525" w:rsidRDefault="00CB5525" w:rsidP="00CB5525">
      <w:pPr>
        <w:pStyle w:val="Heading2"/>
      </w:pPr>
      <w:r>
        <w:lastRenderedPageBreak/>
        <w:t xml:space="preserve">  7.   </w:t>
      </w:r>
      <w:r>
        <w:t>Limitations</w:t>
      </w:r>
    </w:p>
    <w:p w14:paraId="38B5FC4D" w14:textId="77777777" w:rsidR="00CB5525" w:rsidRDefault="00CB5525" w:rsidP="00CB5525">
      <w:pPr>
        <w:pStyle w:val="NormalWeb"/>
        <w:numPr>
          <w:ilvl w:val="0"/>
          <w:numId w:val="16"/>
        </w:numPr>
      </w:pPr>
      <w:r>
        <w:t>Only works for gases detectable by the MQ2 sensor.</w:t>
      </w:r>
    </w:p>
    <w:p w14:paraId="389CE1E0" w14:textId="77777777" w:rsidR="00CB5525" w:rsidRDefault="00CB5525" w:rsidP="00CB5525">
      <w:pPr>
        <w:pStyle w:val="NormalWeb"/>
        <w:numPr>
          <w:ilvl w:val="0"/>
          <w:numId w:val="16"/>
        </w:numPr>
      </w:pPr>
      <w:r>
        <w:t>Sensor calibration is required for accurate results.</w:t>
      </w:r>
    </w:p>
    <w:p w14:paraId="75922849" w14:textId="77777777" w:rsidR="00CB5525" w:rsidRDefault="00CB5525" w:rsidP="00CB5525">
      <w:pPr>
        <w:pStyle w:val="NormalWeb"/>
        <w:numPr>
          <w:ilvl w:val="0"/>
          <w:numId w:val="16"/>
        </w:numPr>
      </w:pPr>
      <w:r>
        <w:t>Power supply fluctuations may affect reliability.</w:t>
      </w:r>
    </w:p>
    <w:p w14:paraId="0BFB0FB1" w14:textId="77777777" w:rsidR="00CB5525" w:rsidRDefault="00CB5525" w:rsidP="00CB5525">
      <w:pPr>
        <w:pStyle w:val="NormalWeb"/>
      </w:pPr>
    </w:p>
    <w:p w14:paraId="53DA12AC" w14:textId="1837A724" w:rsidR="00CB76C7" w:rsidRDefault="00CB76C7" w:rsidP="00CB76C7">
      <w:pPr>
        <w:pStyle w:val="Heading2"/>
      </w:pPr>
    </w:p>
    <w:p w14:paraId="08D9B196" w14:textId="77777777" w:rsidR="00C3089E" w:rsidRPr="00C3089E" w:rsidRDefault="00C3089E" w:rsidP="00C3089E"/>
    <w:p w14:paraId="28F83FD7" w14:textId="6B8FC401" w:rsidR="008F1541" w:rsidRDefault="008F1541">
      <w:pPr>
        <w:pStyle w:val="Heading1"/>
      </w:pPr>
    </w:p>
    <w:p w14:paraId="45E1A469" w14:textId="62ECB6F4" w:rsidR="0016465D" w:rsidRDefault="0016465D" w:rsidP="0016465D">
      <w:pPr>
        <w:pStyle w:val="Heading2"/>
      </w:pP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8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Results</w:t>
      </w:r>
      <w:proofErr w:type="gramEnd"/>
      <w:r>
        <w:rPr>
          <w:rStyle w:val="Strong"/>
          <w:b/>
          <w:bCs/>
        </w:rPr>
        <w:t xml:space="preserve"> and Discussion</w:t>
      </w:r>
    </w:p>
    <w:p w14:paraId="7C6D1B72" w14:textId="784C282D" w:rsidR="0016465D" w:rsidRDefault="0016465D" w:rsidP="0016465D">
      <w:pPr>
        <w:pStyle w:val="NormalWeb"/>
      </w:pPr>
      <w:r>
        <w:t>The system was tested successfully</w:t>
      </w:r>
      <w:r>
        <w:t>,</w:t>
      </w:r>
    </w:p>
    <w:p w14:paraId="00C2D350" w14:textId="77777777" w:rsidR="0016465D" w:rsidRDefault="0016465D" w:rsidP="0016465D">
      <w:pPr>
        <w:pStyle w:val="NormalWeb"/>
        <w:numPr>
          <w:ilvl w:val="0"/>
          <w:numId w:val="15"/>
        </w:numPr>
      </w:pPr>
      <w:r>
        <w:t>The user could enter a threshold value manually via the keypad.</w:t>
      </w:r>
    </w:p>
    <w:p w14:paraId="4D3150F2" w14:textId="77777777" w:rsidR="0016465D" w:rsidRDefault="0016465D" w:rsidP="0016465D">
      <w:pPr>
        <w:pStyle w:val="NormalWeb"/>
        <w:numPr>
          <w:ilvl w:val="0"/>
          <w:numId w:val="15"/>
        </w:numPr>
      </w:pPr>
      <w:r>
        <w:t>The system displayed both gas concentration and threshold on the LCD.</w:t>
      </w:r>
    </w:p>
    <w:p w14:paraId="77FB262F" w14:textId="77777777" w:rsidR="0016465D" w:rsidRDefault="0016465D" w:rsidP="0016465D">
      <w:pPr>
        <w:pStyle w:val="NormalWeb"/>
        <w:numPr>
          <w:ilvl w:val="0"/>
          <w:numId w:val="15"/>
        </w:numPr>
      </w:pPr>
      <w:r>
        <w:t>When gas exceeded the threshold, the buzzer activated immediately.</w:t>
      </w:r>
    </w:p>
    <w:p w14:paraId="78F4CF4F" w14:textId="77777777" w:rsidR="0016465D" w:rsidRDefault="0016465D" w:rsidP="0016465D">
      <w:pPr>
        <w:pStyle w:val="NormalWeb"/>
        <w:numPr>
          <w:ilvl w:val="0"/>
          <w:numId w:val="15"/>
        </w:numPr>
      </w:pPr>
      <w:r>
        <w:t>The system worked on both breadboard and soldered versions.</w:t>
      </w:r>
    </w:p>
    <w:p w14:paraId="2AEBFF41" w14:textId="77777777" w:rsidR="00CB5525" w:rsidRDefault="00CB5525" w:rsidP="00CB5525">
      <w:pPr>
        <w:pStyle w:val="NormalWeb"/>
      </w:pPr>
    </w:p>
    <w:p w14:paraId="7815564E" w14:textId="77777777" w:rsidR="00CB5525" w:rsidRDefault="00CB5525" w:rsidP="00CB5525">
      <w:pPr>
        <w:pStyle w:val="NormalWeb"/>
      </w:pPr>
    </w:p>
    <w:p w14:paraId="25805EA1" w14:textId="77777777" w:rsidR="00CB5525" w:rsidRDefault="00CB5525" w:rsidP="00CB5525">
      <w:pPr>
        <w:pStyle w:val="Heading2"/>
      </w:pPr>
      <w:r>
        <w:t>9. Future Improvements</w:t>
      </w:r>
    </w:p>
    <w:p w14:paraId="48BB080D" w14:textId="77777777" w:rsidR="00CB5525" w:rsidRDefault="00CB5525" w:rsidP="00CB5525">
      <w:pPr>
        <w:pStyle w:val="NormalWeb"/>
        <w:numPr>
          <w:ilvl w:val="0"/>
          <w:numId w:val="17"/>
        </w:numPr>
      </w:pPr>
      <w:r>
        <w:t>Adding GSM/Wi-Fi module for SMS or IoT alerts.</w:t>
      </w:r>
    </w:p>
    <w:p w14:paraId="4A30B217" w14:textId="77777777" w:rsidR="00CB5525" w:rsidRDefault="00CB5525" w:rsidP="00CB5525">
      <w:pPr>
        <w:pStyle w:val="NormalWeb"/>
        <w:numPr>
          <w:ilvl w:val="0"/>
          <w:numId w:val="17"/>
        </w:numPr>
      </w:pPr>
      <w:r>
        <w:t>Mobile app integration.</w:t>
      </w:r>
    </w:p>
    <w:p w14:paraId="492CEE40" w14:textId="77777777" w:rsidR="00CB5525" w:rsidRDefault="00CB5525" w:rsidP="00CB5525">
      <w:pPr>
        <w:pStyle w:val="NormalWeb"/>
        <w:numPr>
          <w:ilvl w:val="0"/>
          <w:numId w:val="17"/>
        </w:numPr>
      </w:pPr>
      <w:r>
        <w:t>Battery backup system.</w:t>
      </w:r>
    </w:p>
    <w:p w14:paraId="5BBCFB8B" w14:textId="77777777" w:rsidR="00CB5525" w:rsidRDefault="00CB5525" w:rsidP="00CB5525">
      <w:pPr>
        <w:pStyle w:val="NormalWeb"/>
        <w:numPr>
          <w:ilvl w:val="0"/>
          <w:numId w:val="17"/>
        </w:numPr>
      </w:pPr>
      <w:r>
        <w:t>Automatic gas shut-off valve.</w:t>
      </w:r>
    </w:p>
    <w:p w14:paraId="76D5D200" w14:textId="77777777" w:rsidR="00CB5525" w:rsidRDefault="00CB5525" w:rsidP="00CB5525">
      <w:pPr>
        <w:pStyle w:val="NormalWeb"/>
      </w:pPr>
    </w:p>
    <w:p w14:paraId="3107C943" w14:textId="77777777" w:rsidR="00CB5525" w:rsidRDefault="00CB5525" w:rsidP="00CB5525">
      <w:pPr>
        <w:pStyle w:val="NormalWeb"/>
      </w:pPr>
    </w:p>
    <w:p w14:paraId="0C82EBC7" w14:textId="77777777" w:rsidR="0016465D" w:rsidRDefault="0016465D" w:rsidP="0016465D">
      <w:pPr>
        <w:pStyle w:val="NormalWeb"/>
      </w:pPr>
    </w:p>
    <w:p w14:paraId="1A113AD1" w14:textId="77777777" w:rsidR="0016465D" w:rsidRDefault="0016465D" w:rsidP="0016465D">
      <w:pPr>
        <w:pStyle w:val="NormalWeb"/>
      </w:pPr>
    </w:p>
    <w:p w14:paraId="7A2D6532" w14:textId="77777777" w:rsidR="0016465D" w:rsidRDefault="0016465D" w:rsidP="0016465D">
      <w:pPr>
        <w:pStyle w:val="NormalWeb"/>
      </w:pPr>
    </w:p>
    <w:p w14:paraId="1DC58D05" w14:textId="07E1266B" w:rsidR="0016465D" w:rsidRDefault="004F6273" w:rsidP="0016465D">
      <w:pPr>
        <w:pStyle w:val="Heading2"/>
      </w:pPr>
      <w:proofErr w:type="gramStart"/>
      <w:r>
        <w:rPr>
          <w:rStyle w:val="Strong"/>
          <w:b/>
          <w:bCs/>
        </w:rPr>
        <w:lastRenderedPageBreak/>
        <w:t>10</w:t>
      </w:r>
      <w:r w:rsidR="0016465D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.</w:t>
      </w:r>
      <w:r w:rsidR="0016465D">
        <w:rPr>
          <w:rStyle w:val="Strong"/>
          <w:b/>
          <w:bCs/>
        </w:rPr>
        <w:t>Conclusion</w:t>
      </w:r>
      <w:proofErr w:type="gramEnd"/>
    </w:p>
    <w:p w14:paraId="3EBFAEFD" w14:textId="77777777" w:rsidR="0016465D" w:rsidRDefault="0016465D" w:rsidP="0016465D">
      <w:pPr>
        <w:pStyle w:val="NormalWeb"/>
      </w:pPr>
      <w:r>
        <w:t>This project successfully demonstrates a low-cost, user-configurable gas leakage detection system.</w:t>
      </w:r>
      <w:r>
        <w:br/>
        <w:t>It provides safety through immediate audible alerts and flexibility through keypad input.</w:t>
      </w:r>
    </w:p>
    <w:p w14:paraId="2E723B96" w14:textId="77777777" w:rsidR="00CB5525" w:rsidRDefault="00CB5525" w:rsidP="0016465D">
      <w:pPr>
        <w:pStyle w:val="NormalWeb"/>
      </w:pPr>
    </w:p>
    <w:p w14:paraId="520783FA" w14:textId="77777777" w:rsidR="00CB5525" w:rsidRDefault="00CB5525" w:rsidP="0016465D">
      <w:pPr>
        <w:pStyle w:val="NormalWeb"/>
      </w:pPr>
    </w:p>
    <w:p w14:paraId="27541443" w14:textId="3766257F" w:rsidR="00CB5525" w:rsidRDefault="00CB5525" w:rsidP="0016465D">
      <w:pPr>
        <w:pStyle w:val="NormalWeb"/>
      </w:pPr>
      <w:r>
        <w:rPr>
          <w:noProof/>
        </w:rPr>
        <w:drawing>
          <wp:inline distT="0" distB="0" distL="0" distR="0" wp14:anchorId="64B94F01" wp14:editId="02DAFFD1">
            <wp:extent cx="4058529" cy="5411372"/>
            <wp:effectExtent l="0" t="0" r="0" b="0"/>
            <wp:docPr id="626559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9101" name="Picture 626559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486" cy="54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4EB" w14:textId="43FEBD71" w:rsidR="00CB5525" w:rsidRDefault="00CB5525" w:rsidP="0016465D">
      <w:pPr>
        <w:pStyle w:val="NormalWeb"/>
      </w:pPr>
      <w:r>
        <w:t xml:space="preserve">   </w:t>
      </w:r>
    </w:p>
    <w:p w14:paraId="58F6E118" w14:textId="77777777" w:rsidR="00CB5525" w:rsidRDefault="00CB5525" w:rsidP="0016465D">
      <w:pPr>
        <w:pStyle w:val="NormalWeb"/>
      </w:pPr>
    </w:p>
    <w:sectPr w:rsidR="00CB5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477A6" w14:textId="77777777" w:rsidR="003B321A" w:rsidRDefault="003B321A" w:rsidP="004E7E02">
      <w:pPr>
        <w:spacing w:after="0" w:line="240" w:lineRule="auto"/>
      </w:pPr>
      <w:r>
        <w:separator/>
      </w:r>
    </w:p>
  </w:endnote>
  <w:endnote w:type="continuationSeparator" w:id="0">
    <w:p w14:paraId="711D51A4" w14:textId="77777777" w:rsidR="003B321A" w:rsidRDefault="003B321A" w:rsidP="004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6F1E7" w14:textId="77777777" w:rsidR="003B321A" w:rsidRDefault="003B321A" w:rsidP="004E7E02">
      <w:pPr>
        <w:spacing w:after="0" w:line="240" w:lineRule="auto"/>
      </w:pPr>
      <w:r>
        <w:separator/>
      </w:r>
    </w:p>
  </w:footnote>
  <w:footnote w:type="continuationSeparator" w:id="0">
    <w:p w14:paraId="4CCEB56F" w14:textId="77777777" w:rsidR="003B321A" w:rsidRDefault="003B321A" w:rsidP="004E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C029BE"/>
    <w:multiLevelType w:val="multilevel"/>
    <w:tmpl w:val="1E9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24B59"/>
    <w:multiLevelType w:val="multilevel"/>
    <w:tmpl w:val="D59A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44274"/>
    <w:multiLevelType w:val="multilevel"/>
    <w:tmpl w:val="3E3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C2BF8"/>
    <w:multiLevelType w:val="multilevel"/>
    <w:tmpl w:val="109A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01C7D"/>
    <w:multiLevelType w:val="multilevel"/>
    <w:tmpl w:val="5F5C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96AB5"/>
    <w:multiLevelType w:val="multilevel"/>
    <w:tmpl w:val="E1F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B2D29"/>
    <w:multiLevelType w:val="multilevel"/>
    <w:tmpl w:val="878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E05C7"/>
    <w:multiLevelType w:val="multilevel"/>
    <w:tmpl w:val="9D4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8097">
    <w:abstractNumId w:val="8"/>
  </w:num>
  <w:num w:numId="2" w16cid:durableId="106896366">
    <w:abstractNumId w:val="6"/>
  </w:num>
  <w:num w:numId="3" w16cid:durableId="958419693">
    <w:abstractNumId w:val="5"/>
  </w:num>
  <w:num w:numId="4" w16cid:durableId="1496916565">
    <w:abstractNumId w:val="4"/>
  </w:num>
  <w:num w:numId="5" w16cid:durableId="5712013">
    <w:abstractNumId w:val="7"/>
  </w:num>
  <w:num w:numId="6" w16cid:durableId="223609989">
    <w:abstractNumId w:val="3"/>
  </w:num>
  <w:num w:numId="7" w16cid:durableId="1500383370">
    <w:abstractNumId w:val="2"/>
  </w:num>
  <w:num w:numId="8" w16cid:durableId="1502350421">
    <w:abstractNumId w:val="1"/>
  </w:num>
  <w:num w:numId="9" w16cid:durableId="2025472069">
    <w:abstractNumId w:val="0"/>
  </w:num>
  <w:num w:numId="10" w16cid:durableId="573322439">
    <w:abstractNumId w:val="16"/>
  </w:num>
  <w:num w:numId="11" w16cid:durableId="305859704">
    <w:abstractNumId w:val="10"/>
  </w:num>
  <w:num w:numId="12" w16cid:durableId="521018304">
    <w:abstractNumId w:val="15"/>
  </w:num>
  <w:num w:numId="13" w16cid:durableId="796676894">
    <w:abstractNumId w:val="13"/>
  </w:num>
  <w:num w:numId="14" w16cid:durableId="1553543122">
    <w:abstractNumId w:val="11"/>
  </w:num>
  <w:num w:numId="15" w16cid:durableId="1311136533">
    <w:abstractNumId w:val="14"/>
  </w:num>
  <w:num w:numId="16" w16cid:durableId="807405681">
    <w:abstractNumId w:val="9"/>
  </w:num>
  <w:num w:numId="17" w16cid:durableId="10363964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65D"/>
    <w:rsid w:val="0029639D"/>
    <w:rsid w:val="002C4644"/>
    <w:rsid w:val="00326F90"/>
    <w:rsid w:val="003B321A"/>
    <w:rsid w:val="003C6BCF"/>
    <w:rsid w:val="004E7E02"/>
    <w:rsid w:val="004F6273"/>
    <w:rsid w:val="005977A4"/>
    <w:rsid w:val="00784A34"/>
    <w:rsid w:val="008F1541"/>
    <w:rsid w:val="00AA1D8D"/>
    <w:rsid w:val="00B47730"/>
    <w:rsid w:val="00BC560B"/>
    <w:rsid w:val="00C3089E"/>
    <w:rsid w:val="00CB0664"/>
    <w:rsid w:val="00CB5525"/>
    <w:rsid w:val="00CB76C7"/>
    <w:rsid w:val="00CC5290"/>
    <w:rsid w:val="00DE19F8"/>
    <w:rsid w:val="00E230D0"/>
    <w:rsid w:val="00EC4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0FB21"/>
  <w14:defaultImageDpi w14:val="300"/>
  <w15:docId w15:val="{74B02D5E-5CC2-4F65-B50C-72B3DA0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E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CB7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OKO ANI COMFORT</cp:lastModifiedBy>
  <cp:revision>3</cp:revision>
  <cp:lastPrinted>2025-09-10T21:02:00Z</cp:lastPrinted>
  <dcterms:created xsi:type="dcterms:W3CDTF">2025-09-10T20:58:00Z</dcterms:created>
  <dcterms:modified xsi:type="dcterms:W3CDTF">2025-09-10T21:08:00Z</dcterms:modified>
  <cp:category/>
</cp:coreProperties>
</file>